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146" w:rsidRDefault="00592E4F">
      <w:pPr>
        <w:jc w:val="center"/>
      </w:pPr>
      <w:r>
        <w:rPr>
          <w:b/>
          <w:sz w:val="36"/>
        </w:rPr>
        <w:t>Projekt Napló</w:t>
      </w:r>
    </w:p>
    <w:p w:rsidR="00A15146" w:rsidRDefault="00592E4F">
      <w:pPr>
        <w:jc w:val="right"/>
      </w:pPr>
      <w:r>
        <w:t>Fehér Balázs</w:t>
      </w:r>
      <w:r>
        <w:br/>
        <w:t>2025.05.21</w:t>
      </w:r>
    </w:p>
    <w:p w:rsidR="00A15146" w:rsidRDefault="00592E4F">
      <w:pPr>
        <w:pStyle w:val="Cmsor2"/>
      </w:pPr>
      <w:r>
        <w:br/>
        <w:t>1. Feladatok és szerepek</w:t>
      </w:r>
    </w:p>
    <w:p w:rsidR="00A15146" w:rsidRDefault="00592E4F">
      <w:r>
        <w:t xml:space="preserve">A projekt során egy SQL tananyagot és egy kapcsolatfelvételi űrlapot tartalmazó weboldalt készítettem. Én voltam felelős az SQL-lekérdezések (SELECT, UPDATE, DELETE) bemutatásáért, a HTML </w:t>
      </w:r>
      <w:r>
        <w:t>tartalom megírásáért, valamint a kapcsolódó űrlapstruktúra elkészítéséért a kapcsolat.html oldalon. Munkám során ügyeltem a szöveges tartalom struktúrájára, az oktató jellegű példák bemutatására, és a felhasználóbarát felület kialakítására.</w:t>
      </w:r>
    </w:p>
    <w:p w:rsidR="00A15146" w:rsidRDefault="00592E4F">
      <w:pPr>
        <w:pStyle w:val="Cmsor2"/>
      </w:pPr>
      <w:r>
        <w:br/>
        <w:t>2. Személyes t</w:t>
      </w:r>
      <w:r>
        <w:t>apasztalatok, sikerélmények és kihívások</w:t>
      </w:r>
    </w:p>
    <w:p w:rsidR="00A15146" w:rsidRDefault="00592E4F">
      <w:r>
        <w:t>A legnagyobb kihívást az SQL-lekérdezések világos és közérthető magyarázata jelentette. Fontosnak tartottam, hogy a példák ne csak helyesek legyenek, hanem tanulást segítőek is. Sikerélményt adott, amikor a SELECT l</w:t>
      </w:r>
      <w:r>
        <w:t>ekérdezéshez vizuális ábrát is be tudtam építeni, ezzel is segítve a megértést.</w:t>
      </w:r>
    </w:p>
    <w:p w:rsidR="00A15146" w:rsidRDefault="00592E4F">
      <w:pPr>
        <w:pStyle w:val="Cmsor2"/>
      </w:pPr>
      <w:r>
        <w:br/>
        <w:t>3. Új ismeretek és készségek</w:t>
      </w:r>
    </w:p>
    <w:p w:rsidR="00A15146" w:rsidRDefault="00592E4F">
      <w:r>
        <w:t>A projekt során elmélyítettem tudásom a HTML és a webes űrlapok felépítésében. Megtanultam hogyan lehet strukturáltan és tanító jelleggel tartalma</w:t>
      </w:r>
      <w:r>
        <w:t xml:space="preserve">t átadni webes felületen, valamint a CSS-ben használt reszponzív technikákról is </w:t>
      </w:r>
      <w:proofErr w:type="spellStart"/>
      <w:r>
        <w:t>új</w:t>
      </w:r>
      <w:proofErr w:type="spellEnd"/>
      <w:r>
        <w:t xml:space="preserve"> </w:t>
      </w:r>
      <w:proofErr w:type="spellStart"/>
      <w:r>
        <w:t>ismereteket</w:t>
      </w:r>
      <w:proofErr w:type="spellEnd"/>
      <w:r>
        <w:t xml:space="preserve"> </w:t>
      </w:r>
      <w:proofErr w:type="spellStart"/>
      <w:r>
        <w:t>szereztem</w:t>
      </w:r>
      <w:proofErr w:type="spellEnd"/>
      <w:r>
        <w:t>.</w:t>
      </w:r>
    </w:p>
    <w:p w:rsidR="00A15146" w:rsidRDefault="00592E4F">
      <w:pPr>
        <w:pStyle w:val="Cmsor2"/>
      </w:pPr>
      <w:r>
        <w:br/>
        <w:t xml:space="preserve">4. </w:t>
      </w:r>
      <w:proofErr w:type="spellStart"/>
      <w:r>
        <w:t>Együttműködés</w:t>
      </w:r>
      <w:proofErr w:type="spellEnd"/>
      <w:r>
        <w:t xml:space="preserve"> </w:t>
      </w:r>
      <w:proofErr w:type="spellStart"/>
      <w:r>
        <w:t>és</w:t>
      </w:r>
      <w:proofErr w:type="spellEnd"/>
      <w:r>
        <w:t xml:space="preserve"> </w:t>
      </w:r>
      <w:proofErr w:type="spellStart"/>
      <w:r>
        <w:t>kommunikáció</w:t>
      </w:r>
      <w:proofErr w:type="spellEnd"/>
    </w:p>
    <w:p w:rsidR="00592E4F" w:rsidRPr="0016343C" w:rsidRDefault="00592E4F" w:rsidP="00592E4F">
      <w:pPr>
        <w:spacing w:after="360" w:line="240" w:lineRule="auto"/>
        <w:rPr>
          <w:rFonts w:ascii="Times New Roman" w:eastAsia="Times New Roman" w:hAnsi="Times New Roman" w:cs="Times New Roman"/>
          <w:sz w:val="24"/>
          <w:szCs w:val="24"/>
          <w:lang w:eastAsia="hu-HU"/>
        </w:rPr>
      </w:pPr>
      <w:r w:rsidRPr="0016343C">
        <w:rPr>
          <w:rFonts w:ascii="Times New Roman" w:eastAsia="Times New Roman" w:hAnsi="Times New Roman" w:cs="Times New Roman"/>
          <w:sz w:val="24"/>
          <w:szCs w:val="24"/>
          <w:lang w:eastAsia="hu-HU"/>
        </w:rPr>
        <w:t xml:space="preserve">A </w:t>
      </w:r>
      <w:proofErr w:type="spellStart"/>
      <w:r w:rsidRPr="0016343C">
        <w:rPr>
          <w:rFonts w:ascii="Times New Roman" w:eastAsia="Times New Roman" w:hAnsi="Times New Roman" w:cs="Times New Roman"/>
          <w:sz w:val="24"/>
          <w:szCs w:val="24"/>
          <w:lang w:eastAsia="hu-HU"/>
        </w:rPr>
        <w:t>csapatmunka</w:t>
      </w:r>
      <w:proofErr w:type="spellEnd"/>
      <w:r w:rsidRPr="0016343C">
        <w:rPr>
          <w:rFonts w:ascii="Times New Roman" w:eastAsia="Times New Roman" w:hAnsi="Times New Roman" w:cs="Times New Roman"/>
          <w:sz w:val="24"/>
          <w:szCs w:val="24"/>
          <w:lang w:eastAsia="hu-HU"/>
        </w:rPr>
        <w:t xml:space="preserve"> </w:t>
      </w:r>
      <w:proofErr w:type="spellStart"/>
      <w:r w:rsidRPr="0016343C">
        <w:rPr>
          <w:rFonts w:ascii="Times New Roman" w:eastAsia="Times New Roman" w:hAnsi="Times New Roman" w:cs="Times New Roman"/>
          <w:sz w:val="24"/>
          <w:szCs w:val="24"/>
          <w:lang w:eastAsia="hu-HU"/>
        </w:rPr>
        <w:t>hatékonyan</w:t>
      </w:r>
      <w:proofErr w:type="spellEnd"/>
      <w:r w:rsidRPr="0016343C">
        <w:rPr>
          <w:rFonts w:ascii="Times New Roman" w:eastAsia="Times New Roman" w:hAnsi="Times New Roman" w:cs="Times New Roman"/>
          <w:sz w:val="24"/>
          <w:szCs w:val="24"/>
          <w:lang w:eastAsia="hu-HU"/>
        </w:rPr>
        <w:t xml:space="preserve"> </w:t>
      </w:r>
      <w:proofErr w:type="spellStart"/>
      <w:r w:rsidRPr="0016343C">
        <w:rPr>
          <w:rFonts w:ascii="Times New Roman" w:eastAsia="Times New Roman" w:hAnsi="Times New Roman" w:cs="Times New Roman"/>
          <w:sz w:val="24"/>
          <w:szCs w:val="24"/>
          <w:lang w:eastAsia="hu-HU"/>
        </w:rPr>
        <w:t>zajlott</w:t>
      </w:r>
      <w:proofErr w:type="spellEnd"/>
      <w:r w:rsidRPr="0016343C">
        <w:rPr>
          <w:rFonts w:ascii="Times New Roman" w:eastAsia="Times New Roman" w:hAnsi="Times New Roman" w:cs="Times New Roman"/>
          <w:sz w:val="24"/>
          <w:szCs w:val="24"/>
          <w:lang w:eastAsia="hu-HU"/>
        </w:rPr>
        <w:t xml:space="preserve">. A </w:t>
      </w:r>
      <w:proofErr w:type="spellStart"/>
      <w:r w:rsidRPr="0016343C">
        <w:rPr>
          <w:rFonts w:ascii="Times New Roman" w:eastAsia="Times New Roman" w:hAnsi="Times New Roman" w:cs="Times New Roman"/>
          <w:sz w:val="24"/>
          <w:szCs w:val="24"/>
          <w:lang w:eastAsia="hu-HU"/>
        </w:rPr>
        <w:t>társam</w:t>
      </w:r>
      <w:proofErr w:type="spellEnd"/>
      <w:r w:rsidRPr="0016343C">
        <w:rPr>
          <w:rFonts w:ascii="Times New Roman" w:eastAsia="Times New Roman" w:hAnsi="Times New Roman" w:cs="Times New Roman"/>
          <w:sz w:val="24"/>
          <w:szCs w:val="24"/>
          <w:lang w:eastAsia="hu-HU"/>
        </w:rPr>
        <w:t xml:space="preserve"> </w:t>
      </w:r>
      <w:proofErr w:type="spellStart"/>
      <w:r w:rsidRPr="0016343C">
        <w:rPr>
          <w:rFonts w:ascii="Times New Roman" w:eastAsia="Times New Roman" w:hAnsi="Times New Roman" w:cs="Times New Roman"/>
          <w:sz w:val="24"/>
          <w:szCs w:val="24"/>
          <w:lang w:eastAsia="hu-HU"/>
        </w:rPr>
        <w:t>és</w:t>
      </w:r>
      <w:proofErr w:type="spellEnd"/>
      <w:r w:rsidRPr="0016343C">
        <w:rPr>
          <w:rFonts w:ascii="Times New Roman" w:eastAsia="Times New Roman" w:hAnsi="Times New Roman" w:cs="Times New Roman"/>
          <w:sz w:val="24"/>
          <w:szCs w:val="24"/>
          <w:lang w:eastAsia="hu-HU"/>
        </w:rPr>
        <w:t xml:space="preserve"> </w:t>
      </w:r>
      <w:proofErr w:type="spellStart"/>
      <w:r w:rsidRPr="0016343C">
        <w:rPr>
          <w:rFonts w:ascii="Times New Roman" w:eastAsia="Times New Roman" w:hAnsi="Times New Roman" w:cs="Times New Roman"/>
          <w:sz w:val="24"/>
          <w:szCs w:val="24"/>
          <w:lang w:eastAsia="hu-HU"/>
        </w:rPr>
        <w:t>én</w:t>
      </w:r>
      <w:proofErr w:type="spellEnd"/>
      <w:r w:rsidRPr="0016343C">
        <w:rPr>
          <w:rFonts w:ascii="Times New Roman" w:eastAsia="Times New Roman" w:hAnsi="Times New Roman" w:cs="Times New Roman"/>
          <w:sz w:val="24"/>
          <w:szCs w:val="24"/>
          <w:lang w:eastAsia="hu-HU"/>
        </w:rPr>
        <w:t xml:space="preserve"> </w:t>
      </w:r>
      <w:proofErr w:type="spellStart"/>
      <w:r w:rsidRPr="0016343C">
        <w:rPr>
          <w:rFonts w:ascii="Times New Roman" w:eastAsia="Times New Roman" w:hAnsi="Times New Roman" w:cs="Times New Roman"/>
          <w:sz w:val="24"/>
          <w:szCs w:val="24"/>
          <w:lang w:eastAsia="hu-HU"/>
        </w:rPr>
        <w:t>folyamatosan</w:t>
      </w:r>
      <w:proofErr w:type="spellEnd"/>
      <w:r w:rsidRPr="0016343C">
        <w:rPr>
          <w:rFonts w:ascii="Times New Roman" w:eastAsia="Times New Roman" w:hAnsi="Times New Roman" w:cs="Times New Roman"/>
          <w:sz w:val="24"/>
          <w:szCs w:val="24"/>
          <w:lang w:eastAsia="hu-HU"/>
        </w:rPr>
        <w:t xml:space="preserve"> </w:t>
      </w:r>
      <w:proofErr w:type="spellStart"/>
      <w:r w:rsidRPr="0016343C">
        <w:rPr>
          <w:rFonts w:ascii="Times New Roman" w:eastAsia="Times New Roman" w:hAnsi="Times New Roman" w:cs="Times New Roman"/>
          <w:sz w:val="24"/>
          <w:szCs w:val="24"/>
          <w:lang w:eastAsia="hu-HU"/>
        </w:rPr>
        <w:t>kommunikáltunk</w:t>
      </w:r>
      <w:proofErr w:type="spellEnd"/>
      <w:r w:rsidRPr="0016343C">
        <w:rPr>
          <w:rFonts w:ascii="Times New Roman" w:eastAsia="Times New Roman" w:hAnsi="Times New Roman" w:cs="Times New Roman"/>
          <w:sz w:val="24"/>
          <w:szCs w:val="24"/>
          <w:lang w:eastAsia="hu-HU"/>
        </w:rPr>
        <w:t xml:space="preserve">, </w:t>
      </w:r>
      <w:proofErr w:type="spellStart"/>
      <w:r w:rsidRPr="0016343C">
        <w:rPr>
          <w:rFonts w:ascii="Times New Roman" w:eastAsia="Times New Roman" w:hAnsi="Times New Roman" w:cs="Times New Roman"/>
          <w:sz w:val="24"/>
          <w:szCs w:val="24"/>
          <w:lang w:eastAsia="hu-HU"/>
        </w:rPr>
        <w:t>hogy</w:t>
      </w:r>
      <w:proofErr w:type="spellEnd"/>
      <w:r w:rsidRPr="0016343C">
        <w:rPr>
          <w:rFonts w:ascii="Times New Roman" w:eastAsia="Times New Roman" w:hAnsi="Times New Roman" w:cs="Times New Roman"/>
          <w:sz w:val="24"/>
          <w:szCs w:val="24"/>
          <w:lang w:eastAsia="hu-HU"/>
        </w:rPr>
        <w:t xml:space="preserve"> </w:t>
      </w:r>
      <w:proofErr w:type="spellStart"/>
      <w:r w:rsidRPr="0016343C">
        <w:rPr>
          <w:rFonts w:ascii="Times New Roman" w:eastAsia="Times New Roman" w:hAnsi="Times New Roman" w:cs="Times New Roman"/>
          <w:sz w:val="24"/>
          <w:szCs w:val="24"/>
          <w:lang w:eastAsia="hu-HU"/>
        </w:rPr>
        <w:t>biztosítsuk</w:t>
      </w:r>
      <w:proofErr w:type="spellEnd"/>
      <w:r w:rsidRPr="0016343C">
        <w:rPr>
          <w:rFonts w:ascii="Times New Roman" w:eastAsia="Times New Roman" w:hAnsi="Times New Roman" w:cs="Times New Roman"/>
          <w:sz w:val="24"/>
          <w:szCs w:val="24"/>
          <w:lang w:eastAsia="hu-HU"/>
        </w:rPr>
        <w:t xml:space="preserve"> a </w:t>
      </w:r>
      <w:proofErr w:type="spellStart"/>
      <w:r w:rsidRPr="0016343C">
        <w:rPr>
          <w:rFonts w:ascii="Times New Roman" w:eastAsia="Times New Roman" w:hAnsi="Times New Roman" w:cs="Times New Roman"/>
          <w:sz w:val="24"/>
          <w:szCs w:val="24"/>
          <w:lang w:eastAsia="hu-HU"/>
        </w:rPr>
        <w:t>tartalom</w:t>
      </w:r>
      <w:proofErr w:type="spellEnd"/>
      <w:r w:rsidRPr="0016343C">
        <w:rPr>
          <w:rFonts w:ascii="Times New Roman" w:eastAsia="Times New Roman" w:hAnsi="Times New Roman" w:cs="Times New Roman"/>
          <w:sz w:val="24"/>
          <w:szCs w:val="24"/>
          <w:lang w:eastAsia="hu-HU"/>
        </w:rPr>
        <w:t xml:space="preserve"> </w:t>
      </w:r>
      <w:proofErr w:type="spellStart"/>
      <w:r w:rsidRPr="0016343C">
        <w:rPr>
          <w:rFonts w:ascii="Times New Roman" w:eastAsia="Times New Roman" w:hAnsi="Times New Roman" w:cs="Times New Roman"/>
          <w:sz w:val="24"/>
          <w:szCs w:val="24"/>
          <w:lang w:eastAsia="hu-HU"/>
        </w:rPr>
        <w:t>és</w:t>
      </w:r>
      <w:proofErr w:type="spellEnd"/>
      <w:r w:rsidRPr="0016343C">
        <w:rPr>
          <w:rFonts w:ascii="Times New Roman" w:eastAsia="Times New Roman" w:hAnsi="Times New Roman" w:cs="Times New Roman"/>
          <w:sz w:val="24"/>
          <w:szCs w:val="24"/>
          <w:lang w:eastAsia="hu-HU"/>
        </w:rPr>
        <w:t xml:space="preserve"> a </w:t>
      </w:r>
      <w:proofErr w:type="spellStart"/>
      <w:r w:rsidRPr="0016343C">
        <w:rPr>
          <w:rFonts w:ascii="Times New Roman" w:eastAsia="Times New Roman" w:hAnsi="Times New Roman" w:cs="Times New Roman"/>
          <w:sz w:val="24"/>
          <w:szCs w:val="24"/>
          <w:lang w:eastAsia="hu-HU"/>
        </w:rPr>
        <w:t>dizájn</w:t>
      </w:r>
      <w:proofErr w:type="spellEnd"/>
      <w:r w:rsidRPr="0016343C">
        <w:rPr>
          <w:rFonts w:ascii="Times New Roman" w:eastAsia="Times New Roman" w:hAnsi="Times New Roman" w:cs="Times New Roman"/>
          <w:sz w:val="24"/>
          <w:szCs w:val="24"/>
          <w:lang w:eastAsia="hu-HU"/>
        </w:rPr>
        <w:t xml:space="preserve"> </w:t>
      </w:r>
      <w:proofErr w:type="spellStart"/>
      <w:r w:rsidRPr="0016343C">
        <w:rPr>
          <w:rFonts w:ascii="Times New Roman" w:eastAsia="Times New Roman" w:hAnsi="Times New Roman" w:cs="Times New Roman"/>
          <w:sz w:val="24"/>
          <w:szCs w:val="24"/>
          <w:lang w:eastAsia="hu-HU"/>
        </w:rPr>
        <w:t>összhangját</w:t>
      </w:r>
      <w:proofErr w:type="spellEnd"/>
      <w:r w:rsidRPr="0016343C">
        <w:rPr>
          <w:rFonts w:ascii="Times New Roman" w:eastAsia="Times New Roman" w:hAnsi="Times New Roman" w:cs="Times New Roman"/>
          <w:sz w:val="24"/>
          <w:szCs w:val="24"/>
          <w:lang w:eastAsia="hu-HU"/>
        </w:rPr>
        <w:t xml:space="preserve">. </w:t>
      </w:r>
      <w:proofErr w:type="spellStart"/>
      <w:r w:rsidRPr="0016343C">
        <w:rPr>
          <w:rFonts w:ascii="Times New Roman" w:eastAsia="Times New Roman" w:hAnsi="Times New Roman" w:cs="Times New Roman"/>
          <w:sz w:val="24"/>
          <w:szCs w:val="24"/>
          <w:lang w:eastAsia="hu-HU"/>
        </w:rPr>
        <w:t>Bár</w:t>
      </w:r>
      <w:proofErr w:type="spellEnd"/>
      <w:r w:rsidRPr="0016343C">
        <w:rPr>
          <w:rFonts w:ascii="Times New Roman" w:eastAsia="Times New Roman" w:hAnsi="Times New Roman" w:cs="Times New Roman"/>
          <w:sz w:val="24"/>
          <w:szCs w:val="24"/>
          <w:lang w:eastAsia="hu-HU"/>
        </w:rPr>
        <w:t xml:space="preserve"> </w:t>
      </w:r>
      <w:proofErr w:type="spellStart"/>
      <w:r w:rsidRPr="0016343C">
        <w:rPr>
          <w:rFonts w:ascii="Times New Roman" w:eastAsia="Times New Roman" w:hAnsi="Times New Roman" w:cs="Times New Roman"/>
          <w:sz w:val="24"/>
          <w:szCs w:val="24"/>
          <w:lang w:eastAsia="hu-HU"/>
        </w:rPr>
        <w:t>voltak</w:t>
      </w:r>
      <w:proofErr w:type="spellEnd"/>
      <w:r w:rsidRPr="0016343C">
        <w:rPr>
          <w:rFonts w:ascii="Times New Roman" w:eastAsia="Times New Roman" w:hAnsi="Times New Roman" w:cs="Times New Roman"/>
          <w:sz w:val="24"/>
          <w:szCs w:val="24"/>
          <w:lang w:eastAsia="hu-HU"/>
        </w:rPr>
        <w:t xml:space="preserve"> </w:t>
      </w:r>
      <w:proofErr w:type="spellStart"/>
      <w:r w:rsidRPr="0016343C">
        <w:rPr>
          <w:rFonts w:ascii="Times New Roman" w:eastAsia="Times New Roman" w:hAnsi="Times New Roman" w:cs="Times New Roman"/>
          <w:sz w:val="24"/>
          <w:szCs w:val="24"/>
          <w:lang w:eastAsia="hu-HU"/>
        </w:rPr>
        <w:t>eltérő</w:t>
      </w:r>
      <w:proofErr w:type="spellEnd"/>
      <w:r w:rsidRPr="0016343C">
        <w:rPr>
          <w:rFonts w:ascii="Times New Roman" w:eastAsia="Times New Roman" w:hAnsi="Times New Roman" w:cs="Times New Roman"/>
          <w:sz w:val="24"/>
          <w:szCs w:val="24"/>
          <w:lang w:eastAsia="hu-HU"/>
        </w:rPr>
        <w:t xml:space="preserve"> </w:t>
      </w:r>
      <w:proofErr w:type="spellStart"/>
      <w:r w:rsidRPr="0016343C">
        <w:rPr>
          <w:rFonts w:ascii="Times New Roman" w:eastAsia="Times New Roman" w:hAnsi="Times New Roman" w:cs="Times New Roman"/>
          <w:sz w:val="24"/>
          <w:szCs w:val="24"/>
          <w:lang w:eastAsia="hu-HU"/>
        </w:rPr>
        <w:t>elképzeléseink</w:t>
      </w:r>
      <w:proofErr w:type="spellEnd"/>
      <w:r w:rsidRPr="0016343C">
        <w:rPr>
          <w:rFonts w:ascii="Times New Roman" w:eastAsia="Times New Roman" w:hAnsi="Times New Roman" w:cs="Times New Roman"/>
          <w:sz w:val="24"/>
          <w:szCs w:val="24"/>
          <w:lang w:eastAsia="hu-HU"/>
        </w:rPr>
        <w:t xml:space="preserve"> a </w:t>
      </w:r>
      <w:proofErr w:type="spellStart"/>
      <w:r w:rsidRPr="0016343C">
        <w:rPr>
          <w:rFonts w:ascii="Times New Roman" w:eastAsia="Times New Roman" w:hAnsi="Times New Roman" w:cs="Times New Roman"/>
          <w:sz w:val="24"/>
          <w:szCs w:val="24"/>
          <w:lang w:eastAsia="hu-HU"/>
        </w:rPr>
        <w:t>dizájnról</w:t>
      </w:r>
      <w:proofErr w:type="spellEnd"/>
      <w:r w:rsidRPr="0016343C">
        <w:rPr>
          <w:rFonts w:ascii="Times New Roman" w:eastAsia="Times New Roman" w:hAnsi="Times New Roman" w:cs="Times New Roman"/>
          <w:sz w:val="24"/>
          <w:szCs w:val="24"/>
          <w:lang w:eastAsia="hu-HU"/>
        </w:rPr>
        <w:t xml:space="preserve">, </w:t>
      </w:r>
      <w:proofErr w:type="spellStart"/>
      <w:r w:rsidRPr="0016343C">
        <w:rPr>
          <w:rFonts w:ascii="Times New Roman" w:eastAsia="Times New Roman" w:hAnsi="Times New Roman" w:cs="Times New Roman"/>
          <w:sz w:val="24"/>
          <w:szCs w:val="24"/>
          <w:lang w:eastAsia="hu-HU"/>
        </w:rPr>
        <w:t>sikerült</w:t>
      </w:r>
      <w:proofErr w:type="spellEnd"/>
      <w:r w:rsidRPr="0016343C">
        <w:rPr>
          <w:rFonts w:ascii="Times New Roman" w:eastAsia="Times New Roman" w:hAnsi="Times New Roman" w:cs="Times New Roman"/>
          <w:sz w:val="24"/>
          <w:szCs w:val="24"/>
          <w:lang w:eastAsia="hu-HU"/>
        </w:rPr>
        <w:t xml:space="preserve"> </w:t>
      </w:r>
      <w:proofErr w:type="spellStart"/>
      <w:r w:rsidRPr="0016343C">
        <w:rPr>
          <w:rFonts w:ascii="Times New Roman" w:eastAsia="Times New Roman" w:hAnsi="Times New Roman" w:cs="Times New Roman"/>
          <w:sz w:val="24"/>
          <w:szCs w:val="24"/>
          <w:lang w:eastAsia="hu-HU"/>
        </w:rPr>
        <w:t>ezeket</w:t>
      </w:r>
      <w:proofErr w:type="spellEnd"/>
      <w:r w:rsidRPr="0016343C">
        <w:rPr>
          <w:rFonts w:ascii="Times New Roman" w:eastAsia="Times New Roman" w:hAnsi="Times New Roman" w:cs="Times New Roman"/>
          <w:sz w:val="24"/>
          <w:szCs w:val="24"/>
          <w:lang w:eastAsia="hu-HU"/>
        </w:rPr>
        <w:t xml:space="preserve"> </w:t>
      </w:r>
      <w:proofErr w:type="spellStart"/>
      <w:r w:rsidRPr="0016343C">
        <w:rPr>
          <w:rFonts w:ascii="Times New Roman" w:eastAsia="Times New Roman" w:hAnsi="Times New Roman" w:cs="Times New Roman"/>
          <w:sz w:val="24"/>
          <w:szCs w:val="24"/>
          <w:lang w:eastAsia="hu-HU"/>
        </w:rPr>
        <w:t>megbeszélni</w:t>
      </w:r>
      <w:proofErr w:type="spellEnd"/>
      <w:r w:rsidRPr="0016343C">
        <w:rPr>
          <w:rFonts w:ascii="Times New Roman" w:eastAsia="Times New Roman" w:hAnsi="Times New Roman" w:cs="Times New Roman"/>
          <w:sz w:val="24"/>
          <w:szCs w:val="24"/>
          <w:lang w:eastAsia="hu-HU"/>
        </w:rPr>
        <w:t xml:space="preserve"> </w:t>
      </w:r>
      <w:proofErr w:type="spellStart"/>
      <w:r w:rsidRPr="0016343C">
        <w:rPr>
          <w:rFonts w:ascii="Times New Roman" w:eastAsia="Times New Roman" w:hAnsi="Times New Roman" w:cs="Times New Roman"/>
          <w:sz w:val="24"/>
          <w:szCs w:val="24"/>
          <w:lang w:eastAsia="hu-HU"/>
        </w:rPr>
        <w:t>és</w:t>
      </w:r>
      <w:proofErr w:type="spellEnd"/>
      <w:r w:rsidRPr="0016343C">
        <w:rPr>
          <w:rFonts w:ascii="Times New Roman" w:eastAsia="Times New Roman" w:hAnsi="Times New Roman" w:cs="Times New Roman"/>
          <w:sz w:val="24"/>
          <w:szCs w:val="24"/>
          <w:lang w:eastAsia="hu-HU"/>
        </w:rPr>
        <w:t xml:space="preserve"> </w:t>
      </w:r>
      <w:proofErr w:type="spellStart"/>
      <w:r w:rsidRPr="0016343C">
        <w:rPr>
          <w:rFonts w:ascii="Times New Roman" w:eastAsia="Times New Roman" w:hAnsi="Times New Roman" w:cs="Times New Roman"/>
          <w:sz w:val="24"/>
          <w:szCs w:val="24"/>
          <w:lang w:eastAsia="hu-HU"/>
        </w:rPr>
        <w:t>kompromisszumos</w:t>
      </w:r>
      <w:proofErr w:type="spellEnd"/>
      <w:r w:rsidRPr="0016343C">
        <w:rPr>
          <w:rFonts w:ascii="Times New Roman" w:eastAsia="Times New Roman" w:hAnsi="Times New Roman" w:cs="Times New Roman"/>
          <w:sz w:val="24"/>
          <w:szCs w:val="24"/>
          <w:lang w:eastAsia="hu-HU"/>
        </w:rPr>
        <w:t xml:space="preserve"> </w:t>
      </w:r>
      <w:proofErr w:type="spellStart"/>
      <w:r w:rsidRPr="0016343C">
        <w:rPr>
          <w:rFonts w:ascii="Times New Roman" w:eastAsia="Times New Roman" w:hAnsi="Times New Roman" w:cs="Times New Roman"/>
          <w:sz w:val="24"/>
          <w:szCs w:val="24"/>
          <w:lang w:eastAsia="hu-HU"/>
        </w:rPr>
        <w:t>megoldásokat</w:t>
      </w:r>
      <w:proofErr w:type="spellEnd"/>
      <w:r w:rsidRPr="0016343C">
        <w:rPr>
          <w:rFonts w:ascii="Times New Roman" w:eastAsia="Times New Roman" w:hAnsi="Times New Roman" w:cs="Times New Roman"/>
          <w:sz w:val="24"/>
          <w:szCs w:val="24"/>
          <w:lang w:eastAsia="hu-HU"/>
        </w:rPr>
        <w:t xml:space="preserve"> </w:t>
      </w:r>
      <w:proofErr w:type="spellStart"/>
      <w:r w:rsidRPr="0016343C">
        <w:rPr>
          <w:rFonts w:ascii="Times New Roman" w:eastAsia="Times New Roman" w:hAnsi="Times New Roman" w:cs="Times New Roman"/>
          <w:sz w:val="24"/>
          <w:szCs w:val="24"/>
          <w:lang w:eastAsia="hu-HU"/>
        </w:rPr>
        <w:t>találni</w:t>
      </w:r>
      <w:proofErr w:type="spellEnd"/>
      <w:r w:rsidRPr="0016343C">
        <w:rPr>
          <w:rFonts w:ascii="Times New Roman" w:eastAsia="Times New Roman" w:hAnsi="Times New Roman" w:cs="Times New Roman"/>
          <w:sz w:val="24"/>
          <w:szCs w:val="24"/>
          <w:lang w:eastAsia="hu-HU"/>
        </w:rPr>
        <w:t xml:space="preserve">. A </w:t>
      </w:r>
      <w:proofErr w:type="spellStart"/>
      <w:r w:rsidRPr="0016343C">
        <w:rPr>
          <w:rFonts w:ascii="Times New Roman" w:eastAsia="Times New Roman" w:hAnsi="Times New Roman" w:cs="Times New Roman"/>
          <w:sz w:val="24"/>
          <w:szCs w:val="24"/>
          <w:lang w:eastAsia="hu-HU"/>
        </w:rPr>
        <w:t>hatékony</w:t>
      </w:r>
      <w:proofErr w:type="spellEnd"/>
      <w:r w:rsidRPr="0016343C">
        <w:rPr>
          <w:rFonts w:ascii="Times New Roman" w:eastAsia="Times New Roman" w:hAnsi="Times New Roman" w:cs="Times New Roman"/>
          <w:sz w:val="24"/>
          <w:szCs w:val="24"/>
          <w:lang w:eastAsia="hu-HU"/>
        </w:rPr>
        <w:t xml:space="preserve"> </w:t>
      </w:r>
      <w:proofErr w:type="spellStart"/>
      <w:r w:rsidRPr="0016343C">
        <w:rPr>
          <w:rFonts w:ascii="Times New Roman" w:eastAsia="Times New Roman" w:hAnsi="Times New Roman" w:cs="Times New Roman"/>
          <w:sz w:val="24"/>
          <w:szCs w:val="24"/>
          <w:lang w:eastAsia="hu-HU"/>
        </w:rPr>
        <w:t>kommunikáció</w:t>
      </w:r>
      <w:proofErr w:type="spellEnd"/>
      <w:r w:rsidRPr="0016343C">
        <w:rPr>
          <w:rFonts w:ascii="Times New Roman" w:eastAsia="Times New Roman" w:hAnsi="Times New Roman" w:cs="Times New Roman"/>
          <w:sz w:val="24"/>
          <w:szCs w:val="24"/>
          <w:lang w:eastAsia="hu-HU"/>
        </w:rPr>
        <w:t xml:space="preserve"> </w:t>
      </w:r>
      <w:proofErr w:type="spellStart"/>
      <w:r w:rsidRPr="0016343C">
        <w:rPr>
          <w:rFonts w:ascii="Times New Roman" w:eastAsia="Times New Roman" w:hAnsi="Times New Roman" w:cs="Times New Roman"/>
          <w:sz w:val="24"/>
          <w:szCs w:val="24"/>
          <w:lang w:eastAsia="hu-HU"/>
        </w:rPr>
        <w:t>segítségével</w:t>
      </w:r>
      <w:proofErr w:type="spellEnd"/>
      <w:r w:rsidRPr="0016343C">
        <w:rPr>
          <w:rFonts w:ascii="Times New Roman" w:eastAsia="Times New Roman" w:hAnsi="Times New Roman" w:cs="Times New Roman"/>
          <w:sz w:val="24"/>
          <w:szCs w:val="24"/>
          <w:lang w:eastAsia="hu-HU"/>
        </w:rPr>
        <w:t xml:space="preserve"> </w:t>
      </w:r>
      <w:proofErr w:type="spellStart"/>
      <w:r w:rsidRPr="0016343C">
        <w:rPr>
          <w:rFonts w:ascii="Times New Roman" w:eastAsia="Times New Roman" w:hAnsi="Times New Roman" w:cs="Times New Roman"/>
          <w:sz w:val="24"/>
          <w:szCs w:val="24"/>
          <w:lang w:eastAsia="hu-HU"/>
        </w:rPr>
        <w:t>sikerült</w:t>
      </w:r>
      <w:proofErr w:type="spellEnd"/>
      <w:r w:rsidRPr="0016343C">
        <w:rPr>
          <w:rFonts w:ascii="Times New Roman" w:eastAsia="Times New Roman" w:hAnsi="Times New Roman" w:cs="Times New Roman"/>
          <w:sz w:val="24"/>
          <w:szCs w:val="24"/>
          <w:lang w:eastAsia="hu-HU"/>
        </w:rPr>
        <w:t xml:space="preserve"> </w:t>
      </w:r>
      <w:proofErr w:type="spellStart"/>
      <w:r w:rsidRPr="0016343C">
        <w:rPr>
          <w:rFonts w:ascii="Times New Roman" w:eastAsia="Times New Roman" w:hAnsi="Times New Roman" w:cs="Times New Roman"/>
          <w:sz w:val="24"/>
          <w:szCs w:val="24"/>
          <w:lang w:eastAsia="hu-HU"/>
        </w:rPr>
        <w:t>egy</w:t>
      </w:r>
      <w:proofErr w:type="spellEnd"/>
      <w:r w:rsidRPr="0016343C">
        <w:rPr>
          <w:rFonts w:ascii="Times New Roman" w:eastAsia="Times New Roman" w:hAnsi="Times New Roman" w:cs="Times New Roman"/>
          <w:sz w:val="24"/>
          <w:szCs w:val="24"/>
          <w:lang w:eastAsia="hu-HU"/>
        </w:rPr>
        <w:t xml:space="preserve"> </w:t>
      </w:r>
      <w:proofErr w:type="spellStart"/>
      <w:r w:rsidRPr="0016343C">
        <w:rPr>
          <w:rFonts w:ascii="Times New Roman" w:eastAsia="Times New Roman" w:hAnsi="Times New Roman" w:cs="Times New Roman"/>
          <w:sz w:val="24"/>
          <w:szCs w:val="24"/>
          <w:lang w:eastAsia="hu-HU"/>
        </w:rPr>
        <w:t>jól</w:t>
      </w:r>
      <w:proofErr w:type="spellEnd"/>
      <w:r w:rsidRPr="0016343C">
        <w:rPr>
          <w:rFonts w:ascii="Times New Roman" w:eastAsia="Times New Roman" w:hAnsi="Times New Roman" w:cs="Times New Roman"/>
          <w:sz w:val="24"/>
          <w:szCs w:val="24"/>
          <w:lang w:eastAsia="hu-HU"/>
        </w:rPr>
        <w:t xml:space="preserve"> </w:t>
      </w:r>
      <w:proofErr w:type="spellStart"/>
      <w:r w:rsidRPr="0016343C">
        <w:rPr>
          <w:rFonts w:ascii="Times New Roman" w:eastAsia="Times New Roman" w:hAnsi="Times New Roman" w:cs="Times New Roman"/>
          <w:sz w:val="24"/>
          <w:szCs w:val="24"/>
          <w:lang w:eastAsia="hu-HU"/>
        </w:rPr>
        <w:t>működő</w:t>
      </w:r>
      <w:proofErr w:type="spellEnd"/>
      <w:r w:rsidRPr="0016343C">
        <w:rPr>
          <w:rFonts w:ascii="Times New Roman" w:eastAsia="Times New Roman" w:hAnsi="Times New Roman" w:cs="Times New Roman"/>
          <w:sz w:val="24"/>
          <w:szCs w:val="24"/>
          <w:lang w:eastAsia="hu-HU"/>
        </w:rPr>
        <w:t xml:space="preserve">, </w:t>
      </w:r>
      <w:proofErr w:type="spellStart"/>
      <w:r w:rsidRPr="0016343C">
        <w:rPr>
          <w:rFonts w:ascii="Times New Roman" w:eastAsia="Times New Roman" w:hAnsi="Times New Roman" w:cs="Times New Roman"/>
          <w:sz w:val="24"/>
          <w:szCs w:val="24"/>
          <w:lang w:eastAsia="hu-HU"/>
        </w:rPr>
        <w:t>reszponzív</w:t>
      </w:r>
      <w:proofErr w:type="spellEnd"/>
      <w:r w:rsidRPr="0016343C">
        <w:rPr>
          <w:rFonts w:ascii="Times New Roman" w:eastAsia="Times New Roman" w:hAnsi="Times New Roman" w:cs="Times New Roman"/>
          <w:sz w:val="24"/>
          <w:szCs w:val="24"/>
          <w:lang w:eastAsia="hu-HU"/>
        </w:rPr>
        <w:t xml:space="preserve"> </w:t>
      </w:r>
      <w:proofErr w:type="spellStart"/>
      <w:r w:rsidRPr="0016343C">
        <w:rPr>
          <w:rFonts w:ascii="Times New Roman" w:eastAsia="Times New Roman" w:hAnsi="Times New Roman" w:cs="Times New Roman"/>
          <w:sz w:val="24"/>
          <w:szCs w:val="24"/>
          <w:lang w:eastAsia="hu-HU"/>
        </w:rPr>
        <w:t>weboldalt</w:t>
      </w:r>
      <w:proofErr w:type="spellEnd"/>
      <w:r w:rsidRPr="0016343C">
        <w:rPr>
          <w:rFonts w:ascii="Times New Roman" w:eastAsia="Times New Roman" w:hAnsi="Times New Roman" w:cs="Times New Roman"/>
          <w:sz w:val="24"/>
          <w:szCs w:val="24"/>
          <w:lang w:eastAsia="hu-HU"/>
        </w:rPr>
        <w:t xml:space="preserve"> </w:t>
      </w:r>
      <w:proofErr w:type="spellStart"/>
      <w:r w:rsidRPr="0016343C">
        <w:rPr>
          <w:rFonts w:ascii="Times New Roman" w:eastAsia="Times New Roman" w:hAnsi="Times New Roman" w:cs="Times New Roman"/>
          <w:sz w:val="24"/>
          <w:szCs w:val="24"/>
          <w:lang w:eastAsia="hu-HU"/>
        </w:rPr>
        <w:t>létrehozni</w:t>
      </w:r>
      <w:proofErr w:type="spellEnd"/>
      <w:r w:rsidRPr="0016343C">
        <w:rPr>
          <w:rFonts w:ascii="Times New Roman" w:eastAsia="Times New Roman" w:hAnsi="Times New Roman" w:cs="Times New Roman"/>
          <w:sz w:val="24"/>
          <w:szCs w:val="24"/>
          <w:lang w:eastAsia="hu-HU"/>
        </w:rPr>
        <w:t>.</w:t>
      </w:r>
      <w:bookmarkStart w:id="0" w:name="_GoBack"/>
      <w:bookmarkEnd w:id="0"/>
    </w:p>
    <w:p w:rsidR="00A15146" w:rsidRDefault="00592E4F" w:rsidP="00592E4F">
      <w:pPr>
        <w:pStyle w:val="Cmsor2"/>
      </w:pPr>
      <w:r>
        <w:t>5</w:t>
      </w:r>
      <w:r>
        <w:t>. A projekt összegző értékelése</w:t>
      </w:r>
    </w:p>
    <w:p w:rsidR="00A15146" w:rsidRDefault="00592E4F">
      <w:r>
        <w:t>A</w:t>
      </w:r>
      <w:r>
        <w:t xml:space="preserve"> </w:t>
      </w:r>
      <w:proofErr w:type="spellStart"/>
      <w:r>
        <w:t>projekt</w:t>
      </w:r>
      <w:proofErr w:type="spellEnd"/>
      <w:r>
        <w:t xml:space="preserve"> </w:t>
      </w:r>
      <w:proofErr w:type="spellStart"/>
      <w:r>
        <w:t>eredményeként</w:t>
      </w:r>
      <w:proofErr w:type="spellEnd"/>
      <w:r>
        <w:t xml:space="preserve"> </w:t>
      </w:r>
      <w:proofErr w:type="spellStart"/>
      <w:r>
        <w:t>egy</w:t>
      </w:r>
      <w:proofErr w:type="spellEnd"/>
      <w:r>
        <w:t xml:space="preserve"> informatív, oktató célú weboldal jött létre, amely bemutatja az SQL alapvető</w:t>
      </w:r>
      <w:r>
        <w:t xml:space="preserve"> lekérdezéseit, valamint egy egyszerű kapcsolatfelvételi űrlapot. Büszke vagyok arra, hogy önállóan is képes voltam teljes értékű HTML oldalt létrehozni. Ha újrakezdeném, még több interaktív elemet tennék bele, valamint több SQL példa beépítését is fontoló</w:t>
      </w:r>
      <w:r>
        <w:t>ra venném.</w:t>
      </w:r>
    </w:p>
    <w:sectPr w:rsidR="00A151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Szmozottlist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Szmozottlist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Felsorol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Felsorol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Szmozottlist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Felsorol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592E4F"/>
    <w:rsid w:val="00A1514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3B3CA6"/>
  <w14:defaultImageDpi w14:val="300"/>
  <w15:docId w15:val="{E01ADDF1-8330-4C46-9A59-EF4DEA106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FC693F"/>
  </w:style>
  <w:style w:type="paragraph" w:styleId="Cmsor1">
    <w:name w:val="heading 1"/>
    <w:basedOn w:val="Norml"/>
    <w:next w:val="Norml"/>
    <w:link w:val="Cmsor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Cmsor9">
    <w:name w:val="heading 9"/>
    <w:basedOn w:val="Norml"/>
    <w:next w:val="Norml"/>
    <w:link w:val="Cmsor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618BF"/>
    <w:pPr>
      <w:tabs>
        <w:tab w:val="center" w:pos="4680"/>
        <w:tab w:val="right" w:pos="9360"/>
      </w:tabs>
      <w:spacing w:after="0" w:line="240" w:lineRule="auto"/>
    </w:pPr>
  </w:style>
  <w:style w:type="character" w:customStyle="1" w:styleId="lfejChar">
    <w:name w:val="Élőfej Char"/>
    <w:basedOn w:val="Bekezdsalapbettpusa"/>
    <w:link w:val="lfej"/>
    <w:uiPriority w:val="99"/>
    <w:rsid w:val="00E618BF"/>
  </w:style>
  <w:style w:type="paragraph" w:styleId="llb">
    <w:name w:val="footer"/>
    <w:basedOn w:val="Norml"/>
    <w:link w:val="llbChar"/>
    <w:uiPriority w:val="99"/>
    <w:unhideWhenUsed/>
    <w:rsid w:val="00E618BF"/>
    <w:pPr>
      <w:tabs>
        <w:tab w:val="center" w:pos="4680"/>
        <w:tab w:val="right" w:pos="9360"/>
      </w:tabs>
      <w:spacing w:after="0" w:line="240" w:lineRule="auto"/>
    </w:pPr>
  </w:style>
  <w:style w:type="character" w:customStyle="1" w:styleId="llbChar">
    <w:name w:val="Élőláb Char"/>
    <w:basedOn w:val="Bekezdsalapbettpusa"/>
    <w:link w:val="llb"/>
    <w:uiPriority w:val="99"/>
    <w:rsid w:val="00E618BF"/>
  </w:style>
  <w:style w:type="paragraph" w:styleId="Nincstrkz">
    <w:name w:val="No Spacing"/>
    <w:uiPriority w:val="1"/>
    <w:qFormat/>
    <w:rsid w:val="00FC693F"/>
    <w:pPr>
      <w:spacing w:after="0" w:line="240" w:lineRule="auto"/>
    </w:pPr>
  </w:style>
  <w:style w:type="character" w:customStyle="1" w:styleId="Cmsor1Char">
    <w:name w:val="Címsor 1 Char"/>
    <w:basedOn w:val="Bekezdsalapbettpusa"/>
    <w:link w:val="Cmsor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FC693F"/>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FC693F"/>
    <w:rPr>
      <w:rFonts w:asciiTheme="majorHAnsi" w:eastAsiaTheme="majorEastAsia" w:hAnsiTheme="majorHAnsi" w:cstheme="majorBidi"/>
      <w:b/>
      <w:bCs/>
      <w:color w:val="4F81BD" w:themeColor="accent1"/>
    </w:rPr>
  </w:style>
  <w:style w:type="paragraph" w:styleId="Cm">
    <w:name w:val="Title"/>
    <w:basedOn w:val="Norml"/>
    <w:next w:val="Norml"/>
    <w:link w:val="Cm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cm">
    <w:name w:val="Subtitle"/>
    <w:basedOn w:val="Norml"/>
    <w:next w:val="Norml"/>
    <w:link w:val="Alcm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cmChar">
    <w:name w:val="Alcím Char"/>
    <w:basedOn w:val="Bekezdsalapbettpusa"/>
    <w:link w:val="Alcm"/>
    <w:uiPriority w:val="11"/>
    <w:rsid w:val="00FC693F"/>
    <w:rPr>
      <w:rFonts w:asciiTheme="majorHAnsi" w:eastAsiaTheme="majorEastAsia" w:hAnsiTheme="majorHAnsi" w:cstheme="majorBidi"/>
      <w:i/>
      <w:iCs/>
      <w:color w:val="4F81BD" w:themeColor="accent1"/>
      <w:spacing w:val="15"/>
      <w:sz w:val="24"/>
      <w:szCs w:val="24"/>
    </w:rPr>
  </w:style>
  <w:style w:type="paragraph" w:styleId="Listaszerbekezds">
    <w:name w:val="List Paragraph"/>
    <w:basedOn w:val="Norml"/>
    <w:uiPriority w:val="34"/>
    <w:qFormat/>
    <w:rsid w:val="00FC693F"/>
    <w:pPr>
      <w:ind w:left="720"/>
      <w:contextualSpacing/>
    </w:pPr>
  </w:style>
  <w:style w:type="paragraph" w:styleId="Szvegtrzs">
    <w:name w:val="Body Text"/>
    <w:basedOn w:val="Norml"/>
    <w:link w:val="SzvegtrzsChar"/>
    <w:uiPriority w:val="99"/>
    <w:unhideWhenUsed/>
    <w:rsid w:val="00AA1D8D"/>
    <w:pPr>
      <w:spacing w:after="120"/>
    </w:pPr>
  </w:style>
  <w:style w:type="character" w:customStyle="1" w:styleId="SzvegtrzsChar">
    <w:name w:val="Szövegtörzs Char"/>
    <w:basedOn w:val="Bekezdsalapbettpusa"/>
    <w:link w:val="Szvegtrzs"/>
    <w:uiPriority w:val="99"/>
    <w:rsid w:val="00AA1D8D"/>
  </w:style>
  <w:style w:type="paragraph" w:styleId="Szvegtrzs2">
    <w:name w:val="Body Text 2"/>
    <w:basedOn w:val="Norml"/>
    <w:link w:val="Szvegtrzs2Char"/>
    <w:uiPriority w:val="99"/>
    <w:unhideWhenUsed/>
    <w:rsid w:val="00AA1D8D"/>
    <w:pPr>
      <w:spacing w:after="120" w:line="480" w:lineRule="auto"/>
    </w:pPr>
  </w:style>
  <w:style w:type="character" w:customStyle="1" w:styleId="Szvegtrzs2Char">
    <w:name w:val="Szövegtörzs 2 Char"/>
    <w:basedOn w:val="Bekezdsalapbettpusa"/>
    <w:link w:val="Szvegtrzs2"/>
    <w:uiPriority w:val="99"/>
    <w:rsid w:val="00AA1D8D"/>
  </w:style>
  <w:style w:type="paragraph" w:styleId="Szvegtrzs3">
    <w:name w:val="Body Text 3"/>
    <w:basedOn w:val="Norml"/>
    <w:link w:val="Szvegtrzs3Char"/>
    <w:uiPriority w:val="99"/>
    <w:unhideWhenUsed/>
    <w:rsid w:val="00AA1D8D"/>
    <w:pPr>
      <w:spacing w:after="120"/>
    </w:pPr>
    <w:rPr>
      <w:sz w:val="16"/>
      <w:szCs w:val="16"/>
    </w:rPr>
  </w:style>
  <w:style w:type="character" w:customStyle="1" w:styleId="Szvegtrzs3Char">
    <w:name w:val="Szövegtörzs 3 Char"/>
    <w:basedOn w:val="Bekezdsalapbettpusa"/>
    <w:link w:val="Szvegtrzs3"/>
    <w:uiPriority w:val="99"/>
    <w:rsid w:val="00AA1D8D"/>
    <w:rPr>
      <w:sz w:val="16"/>
      <w:szCs w:val="16"/>
    </w:rPr>
  </w:style>
  <w:style w:type="paragraph" w:styleId="Lista">
    <w:name w:val="List"/>
    <w:basedOn w:val="Norml"/>
    <w:uiPriority w:val="99"/>
    <w:unhideWhenUsed/>
    <w:rsid w:val="00AA1D8D"/>
    <w:pPr>
      <w:ind w:left="360" w:hanging="360"/>
      <w:contextualSpacing/>
    </w:pPr>
  </w:style>
  <w:style w:type="paragraph" w:styleId="Lista2">
    <w:name w:val="List 2"/>
    <w:basedOn w:val="Norml"/>
    <w:uiPriority w:val="99"/>
    <w:unhideWhenUsed/>
    <w:rsid w:val="00326F90"/>
    <w:pPr>
      <w:ind w:left="720" w:hanging="360"/>
      <w:contextualSpacing/>
    </w:pPr>
  </w:style>
  <w:style w:type="paragraph" w:styleId="Lista3">
    <w:name w:val="List 3"/>
    <w:basedOn w:val="Norml"/>
    <w:uiPriority w:val="99"/>
    <w:unhideWhenUsed/>
    <w:rsid w:val="00326F90"/>
    <w:pPr>
      <w:ind w:left="1080" w:hanging="360"/>
      <w:contextualSpacing/>
    </w:pPr>
  </w:style>
  <w:style w:type="paragraph" w:styleId="Felsorols">
    <w:name w:val="List Bullet"/>
    <w:basedOn w:val="Norml"/>
    <w:uiPriority w:val="99"/>
    <w:unhideWhenUsed/>
    <w:rsid w:val="00326F90"/>
    <w:pPr>
      <w:numPr>
        <w:numId w:val="1"/>
      </w:numPr>
      <w:contextualSpacing/>
    </w:pPr>
  </w:style>
  <w:style w:type="paragraph" w:styleId="Felsorols2">
    <w:name w:val="List Bullet 2"/>
    <w:basedOn w:val="Norml"/>
    <w:uiPriority w:val="99"/>
    <w:unhideWhenUsed/>
    <w:rsid w:val="00326F90"/>
    <w:pPr>
      <w:numPr>
        <w:numId w:val="2"/>
      </w:numPr>
      <w:contextualSpacing/>
    </w:pPr>
  </w:style>
  <w:style w:type="paragraph" w:styleId="Felsorols3">
    <w:name w:val="List Bullet 3"/>
    <w:basedOn w:val="Norml"/>
    <w:uiPriority w:val="99"/>
    <w:unhideWhenUsed/>
    <w:rsid w:val="00326F90"/>
    <w:pPr>
      <w:numPr>
        <w:numId w:val="3"/>
      </w:numPr>
      <w:contextualSpacing/>
    </w:pPr>
  </w:style>
  <w:style w:type="paragraph" w:styleId="Szmozottlista">
    <w:name w:val="List Number"/>
    <w:basedOn w:val="Norml"/>
    <w:uiPriority w:val="99"/>
    <w:unhideWhenUsed/>
    <w:rsid w:val="00326F90"/>
    <w:pPr>
      <w:numPr>
        <w:numId w:val="5"/>
      </w:numPr>
      <w:contextualSpacing/>
    </w:pPr>
  </w:style>
  <w:style w:type="paragraph" w:styleId="Szmozottlista2">
    <w:name w:val="List Number 2"/>
    <w:basedOn w:val="Norml"/>
    <w:uiPriority w:val="99"/>
    <w:unhideWhenUsed/>
    <w:rsid w:val="0029639D"/>
    <w:pPr>
      <w:numPr>
        <w:numId w:val="6"/>
      </w:numPr>
      <w:contextualSpacing/>
    </w:pPr>
  </w:style>
  <w:style w:type="paragraph" w:styleId="Szmozottlista3">
    <w:name w:val="List Number 3"/>
    <w:basedOn w:val="Norml"/>
    <w:uiPriority w:val="99"/>
    <w:unhideWhenUsed/>
    <w:rsid w:val="0029639D"/>
    <w:pPr>
      <w:numPr>
        <w:numId w:val="7"/>
      </w:numPr>
      <w:contextualSpacing/>
    </w:pPr>
  </w:style>
  <w:style w:type="paragraph" w:styleId="Listafolytatsa">
    <w:name w:val="List Continue"/>
    <w:basedOn w:val="Norml"/>
    <w:uiPriority w:val="99"/>
    <w:unhideWhenUsed/>
    <w:rsid w:val="0029639D"/>
    <w:pPr>
      <w:spacing w:after="120"/>
      <w:ind w:left="360"/>
      <w:contextualSpacing/>
    </w:pPr>
  </w:style>
  <w:style w:type="paragraph" w:styleId="Listafolytatsa2">
    <w:name w:val="List Continue 2"/>
    <w:basedOn w:val="Norml"/>
    <w:uiPriority w:val="99"/>
    <w:unhideWhenUsed/>
    <w:rsid w:val="0029639D"/>
    <w:pPr>
      <w:spacing w:after="120"/>
      <w:ind w:left="720"/>
      <w:contextualSpacing/>
    </w:pPr>
  </w:style>
  <w:style w:type="paragraph" w:styleId="Listafolytatsa3">
    <w:name w:val="List Continue 3"/>
    <w:basedOn w:val="Norml"/>
    <w:uiPriority w:val="99"/>
    <w:unhideWhenUsed/>
    <w:rsid w:val="0029639D"/>
    <w:pPr>
      <w:spacing w:after="120"/>
      <w:ind w:left="1080"/>
      <w:contextualSpacing/>
    </w:pPr>
  </w:style>
  <w:style w:type="paragraph" w:styleId="Makrszvege">
    <w:name w:val="macro"/>
    <w:link w:val="Makrszvege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szvegeChar">
    <w:name w:val="Makró szövege Char"/>
    <w:basedOn w:val="Bekezdsalapbettpusa"/>
    <w:link w:val="Makrszvege"/>
    <w:uiPriority w:val="99"/>
    <w:rsid w:val="0029639D"/>
    <w:rPr>
      <w:rFonts w:ascii="Courier" w:hAnsi="Courier"/>
      <w:sz w:val="20"/>
      <w:szCs w:val="20"/>
    </w:rPr>
  </w:style>
  <w:style w:type="paragraph" w:styleId="Idzet">
    <w:name w:val="Quote"/>
    <w:basedOn w:val="Norml"/>
    <w:next w:val="Norml"/>
    <w:link w:val="IdzetChar"/>
    <w:uiPriority w:val="29"/>
    <w:qFormat/>
    <w:rsid w:val="00FC693F"/>
    <w:rPr>
      <w:i/>
      <w:iCs/>
      <w:color w:val="000000" w:themeColor="text1"/>
    </w:rPr>
  </w:style>
  <w:style w:type="character" w:customStyle="1" w:styleId="IdzetChar">
    <w:name w:val="Idézet Char"/>
    <w:basedOn w:val="Bekezdsalapbettpusa"/>
    <w:link w:val="Idzet"/>
    <w:uiPriority w:val="29"/>
    <w:rsid w:val="00FC693F"/>
    <w:rPr>
      <w:i/>
      <w:iCs/>
      <w:color w:val="000000" w:themeColor="text1"/>
    </w:rPr>
  </w:style>
  <w:style w:type="character" w:customStyle="1" w:styleId="Cmsor4Char">
    <w:name w:val="Címsor 4 Char"/>
    <w:basedOn w:val="Bekezdsalapbettpusa"/>
    <w:link w:val="Cmsor4"/>
    <w:uiPriority w:val="9"/>
    <w:semiHidden/>
    <w:rsid w:val="00FC693F"/>
    <w:rPr>
      <w:rFonts w:asciiTheme="majorHAnsi" w:eastAsiaTheme="majorEastAsia" w:hAnsiTheme="majorHAnsi" w:cstheme="majorBidi"/>
      <w:b/>
      <w:bCs/>
      <w:i/>
      <w:iCs/>
      <w:color w:val="4F81BD" w:themeColor="accent1"/>
    </w:rPr>
  </w:style>
  <w:style w:type="character" w:customStyle="1" w:styleId="Cmsor5Char">
    <w:name w:val="Címsor 5 Char"/>
    <w:basedOn w:val="Bekezdsalapbettpusa"/>
    <w:link w:val="Cmsor5"/>
    <w:uiPriority w:val="9"/>
    <w:semiHidden/>
    <w:rsid w:val="00FC693F"/>
    <w:rPr>
      <w:rFonts w:asciiTheme="majorHAnsi" w:eastAsiaTheme="majorEastAsia" w:hAnsiTheme="majorHAnsi" w:cstheme="majorBidi"/>
      <w:color w:val="243F60" w:themeColor="accent1" w:themeShade="7F"/>
    </w:rPr>
  </w:style>
  <w:style w:type="character" w:customStyle="1" w:styleId="Cmsor6Char">
    <w:name w:val="Címsor 6 Char"/>
    <w:basedOn w:val="Bekezdsalapbettpusa"/>
    <w:link w:val="Cmsor6"/>
    <w:uiPriority w:val="9"/>
    <w:semiHidden/>
    <w:rsid w:val="00FC693F"/>
    <w:rPr>
      <w:rFonts w:asciiTheme="majorHAnsi" w:eastAsiaTheme="majorEastAsia" w:hAnsiTheme="majorHAnsi" w:cstheme="majorBidi"/>
      <w:i/>
      <w:iCs/>
      <w:color w:val="243F60" w:themeColor="accent1" w:themeShade="7F"/>
    </w:rPr>
  </w:style>
  <w:style w:type="character" w:customStyle="1" w:styleId="Cmsor7Char">
    <w:name w:val="Címsor 7 Char"/>
    <w:basedOn w:val="Bekezdsalapbettpusa"/>
    <w:link w:val="Cmsor7"/>
    <w:uiPriority w:val="9"/>
    <w:semiHidden/>
    <w:rsid w:val="00FC693F"/>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FC693F"/>
    <w:rPr>
      <w:rFonts w:asciiTheme="majorHAnsi" w:eastAsiaTheme="majorEastAsia" w:hAnsiTheme="majorHAnsi" w:cstheme="majorBidi"/>
      <w:color w:val="4F81BD" w:themeColor="accent1"/>
      <w:sz w:val="20"/>
      <w:szCs w:val="20"/>
    </w:rPr>
  </w:style>
  <w:style w:type="character" w:customStyle="1" w:styleId="Cmsor9Char">
    <w:name w:val="Címsor 9 Char"/>
    <w:basedOn w:val="Bekezdsalapbettpusa"/>
    <w:link w:val="Cmsor9"/>
    <w:uiPriority w:val="9"/>
    <w:semiHidden/>
    <w:rsid w:val="00FC693F"/>
    <w:rPr>
      <w:rFonts w:asciiTheme="majorHAnsi" w:eastAsiaTheme="majorEastAsia" w:hAnsiTheme="majorHAnsi" w:cstheme="majorBidi"/>
      <w:i/>
      <w:iCs/>
      <w:color w:val="404040" w:themeColor="text1" w:themeTint="BF"/>
      <w:sz w:val="20"/>
      <w:szCs w:val="20"/>
    </w:rPr>
  </w:style>
  <w:style w:type="paragraph" w:styleId="Kpalrs">
    <w:name w:val="caption"/>
    <w:basedOn w:val="Norml"/>
    <w:next w:val="Norml"/>
    <w:uiPriority w:val="35"/>
    <w:semiHidden/>
    <w:unhideWhenUsed/>
    <w:qFormat/>
    <w:rsid w:val="00FC693F"/>
    <w:pPr>
      <w:spacing w:line="240" w:lineRule="auto"/>
    </w:pPr>
    <w:rPr>
      <w:b/>
      <w:bCs/>
      <w:color w:val="4F81BD" w:themeColor="accent1"/>
      <w:sz w:val="18"/>
      <w:szCs w:val="18"/>
    </w:rPr>
  </w:style>
  <w:style w:type="character" w:styleId="Kiemels2">
    <w:name w:val="Strong"/>
    <w:basedOn w:val="Bekezdsalapbettpusa"/>
    <w:uiPriority w:val="22"/>
    <w:qFormat/>
    <w:rsid w:val="00FC693F"/>
    <w:rPr>
      <w:b/>
      <w:bCs/>
    </w:rPr>
  </w:style>
  <w:style w:type="character" w:styleId="Kiemels">
    <w:name w:val="Emphasis"/>
    <w:basedOn w:val="Bekezdsalapbettpusa"/>
    <w:uiPriority w:val="20"/>
    <w:qFormat/>
    <w:rsid w:val="00FC693F"/>
    <w:rPr>
      <w:i/>
      <w:iCs/>
    </w:rPr>
  </w:style>
  <w:style w:type="paragraph" w:styleId="Kiemeltidzet">
    <w:name w:val="Intense Quote"/>
    <w:basedOn w:val="Norml"/>
    <w:next w:val="Norml"/>
    <w:link w:val="Kiemeltidze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KiemeltidzetChar">
    <w:name w:val="Kiemelt idézet Char"/>
    <w:basedOn w:val="Bekezdsalapbettpusa"/>
    <w:link w:val="Kiemeltidzet"/>
    <w:uiPriority w:val="30"/>
    <w:rsid w:val="00FC693F"/>
    <w:rPr>
      <w:b/>
      <w:bCs/>
      <w:i/>
      <w:iCs/>
      <w:color w:val="4F81BD" w:themeColor="accent1"/>
    </w:rPr>
  </w:style>
  <w:style w:type="character" w:styleId="Finomkiemels">
    <w:name w:val="Subtle Emphasis"/>
    <w:basedOn w:val="Bekezdsalapbettpusa"/>
    <w:uiPriority w:val="19"/>
    <w:qFormat/>
    <w:rsid w:val="00FC693F"/>
    <w:rPr>
      <w:i/>
      <w:iCs/>
      <w:color w:val="808080" w:themeColor="text1" w:themeTint="7F"/>
    </w:rPr>
  </w:style>
  <w:style w:type="character" w:styleId="Erskiemels">
    <w:name w:val="Intense Emphasis"/>
    <w:basedOn w:val="Bekezdsalapbettpusa"/>
    <w:uiPriority w:val="21"/>
    <w:qFormat/>
    <w:rsid w:val="00FC693F"/>
    <w:rPr>
      <w:b/>
      <w:bCs/>
      <w:i/>
      <w:iCs/>
      <w:color w:val="4F81BD" w:themeColor="accent1"/>
    </w:rPr>
  </w:style>
  <w:style w:type="character" w:styleId="Finomhivatkozs">
    <w:name w:val="Subtle Reference"/>
    <w:basedOn w:val="Bekezdsalapbettpusa"/>
    <w:uiPriority w:val="31"/>
    <w:qFormat/>
    <w:rsid w:val="00FC693F"/>
    <w:rPr>
      <w:smallCaps/>
      <w:color w:val="C0504D" w:themeColor="accent2"/>
      <w:u w:val="single"/>
    </w:rPr>
  </w:style>
  <w:style w:type="character" w:styleId="Ershivatkozs">
    <w:name w:val="Intense Reference"/>
    <w:basedOn w:val="Bekezdsalapbettpusa"/>
    <w:uiPriority w:val="32"/>
    <w:qFormat/>
    <w:rsid w:val="00FC693F"/>
    <w:rPr>
      <w:b/>
      <w:bCs/>
      <w:smallCaps/>
      <w:color w:val="C0504D" w:themeColor="accent2"/>
      <w:spacing w:val="5"/>
      <w:u w:val="single"/>
    </w:rPr>
  </w:style>
  <w:style w:type="character" w:styleId="Knyvcme">
    <w:name w:val="Book Title"/>
    <w:basedOn w:val="Bekezdsalapbettpusa"/>
    <w:uiPriority w:val="33"/>
    <w:qFormat/>
    <w:rsid w:val="00FC693F"/>
    <w:rPr>
      <w:b/>
      <w:bCs/>
      <w:smallCaps/>
      <w:spacing w:val="5"/>
    </w:rPr>
  </w:style>
  <w:style w:type="paragraph" w:styleId="Tartalomjegyzkcmsora">
    <w:name w:val="TOC Heading"/>
    <w:basedOn w:val="Cmsor1"/>
    <w:next w:val="Norml"/>
    <w:uiPriority w:val="39"/>
    <w:semiHidden/>
    <w:unhideWhenUsed/>
    <w:qFormat/>
    <w:rsid w:val="00FC693F"/>
    <w:pPr>
      <w:outlineLvl w:val="9"/>
    </w:pPr>
  </w:style>
  <w:style w:type="table" w:styleId="Rcsostblzat">
    <w:name w:val="Table Grid"/>
    <w:basedOn w:val="Normltblzat"/>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ilgostnus">
    <w:name w:val="Light Shading"/>
    <w:basedOn w:val="Normltblzat"/>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Vilgosrnykols1jellszn">
    <w:name w:val="Light Shading Accent 1"/>
    <w:basedOn w:val="Normltblzat"/>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Vilgosrnykols2jellszn">
    <w:name w:val="Light Shading Accent 2"/>
    <w:basedOn w:val="Normltblzat"/>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Vilgosrnykols3jellszn">
    <w:name w:val="Light Shading Accent 3"/>
    <w:basedOn w:val="Normltblzat"/>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Vilgosrnykols4jellszn">
    <w:name w:val="Light Shading Accent 4"/>
    <w:basedOn w:val="Normltblzat"/>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Vilgosrnykols5jellszn">
    <w:name w:val="Light Shading Accent 5"/>
    <w:basedOn w:val="Normltblzat"/>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Vilgosrnykols6jellszn">
    <w:name w:val="Light Shading Accent 6"/>
    <w:basedOn w:val="Normltblzat"/>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Vilgoslista">
    <w:name w:val="Light List"/>
    <w:basedOn w:val="Normltblzat"/>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Vilgoslista1jellszn">
    <w:name w:val="Light List Accent 1"/>
    <w:basedOn w:val="Normltblzat"/>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Vilgoslista2jellszn">
    <w:name w:val="Light List Accent 2"/>
    <w:basedOn w:val="Normltblzat"/>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Vilgoslista3jellszn">
    <w:name w:val="Light List Accent 3"/>
    <w:basedOn w:val="Normltblzat"/>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Vilgoslista4jellszn">
    <w:name w:val="Light List Accent 4"/>
    <w:basedOn w:val="Normltblzat"/>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Vilgoslista5jellszn">
    <w:name w:val="Light List Accent 5"/>
    <w:basedOn w:val="Normltblzat"/>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Vilgoslista6jellszn">
    <w:name w:val="Light List Accent 6"/>
    <w:basedOn w:val="Normltblzat"/>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Vilgosrcs">
    <w:name w:val="Light Grid"/>
    <w:basedOn w:val="Normltblzat"/>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Vilgosrcs1jellszn">
    <w:name w:val="Light Grid Accent 1"/>
    <w:basedOn w:val="Normltblzat"/>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Vilgosrcs2jellszn">
    <w:name w:val="Light Grid Accent 2"/>
    <w:basedOn w:val="Normltblzat"/>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Vilgosrcs3jellszn">
    <w:name w:val="Light Grid Accent 3"/>
    <w:basedOn w:val="Normltblzat"/>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Vilgosrcs4jellszn">
    <w:name w:val="Light Grid Accent 4"/>
    <w:basedOn w:val="Normltblzat"/>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Vilgosrcs5jellszn">
    <w:name w:val="Light Grid Accent 5"/>
    <w:basedOn w:val="Normltblzat"/>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Vilgosrcs6jellszn">
    <w:name w:val="Light Grid Accent 6"/>
    <w:basedOn w:val="Normltblzat"/>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Kzepesrnykols1">
    <w:name w:val="Medium Shading 1"/>
    <w:basedOn w:val="Normltblzat"/>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Kzepesrnykols11jellszn">
    <w:name w:val="Medium Shading 1 Accent 1"/>
    <w:basedOn w:val="Normltblzat"/>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Kzepesrnykols12jellszn">
    <w:name w:val="Medium Shading 1 Accent 2"/>
    <w:basedOn w:val="Normltblzat"/>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Kzepesrnykols13jellszn">
    <w:name w:val="Medium Shading 1 Accent 3"/>
    <w:basedOn w:val="Normltblzat"/>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Kzepesrnykols14jellszn">
    <w:name w:val="Medium Shading 1 Accent 4"/>
    <w:basedOn w:val="Normltblzat"/>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Kzepesrnykols15jellszn">
    <w:name w:val="Medium Shading 1 Accent 5"/>
    <w:basedOn w:val="Normltblzat"/>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Kzepesrnykols16jellszn">
    <w:name w:val="Medium Shading 1 Accent 6"/>
    <w:basedOn w:val="Normltblzat"/>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Kzepesrnykols2">
    <w:name w:val="Medium Shading 2"/>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1jellszn">
    <w:name w:val="Medium Shading 2 Accent 1"/>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2jellszn">
    <w:name w:val="Medium Shading 2 Accent 2"/>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3jellszn">
    <w:name w:val="Medium Shading 2 Accent 3"/>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4jellszn">
    <w:name w:val="Medium Shading 2 Accent 4"/>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5jellszn">
    <w:name w:val="Medium Shading 2 Accent 5"/>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6jellszn">
    <w:name w:val="Medium Shading 2 Accent 6"/>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lista1">
    <w:name w:val="Medium List 1"/>
    <w:basedOn w:val="Normltblzat"/>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Kzepeslista11jellszn">
    <w:name w:val="Medium List 1 Accent 1"/>
    <w:basedOn w:val="Normltblzat"/>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Kzepeslista12jellszn">
    <w:name w:val="Medium List 1 Accent 2"/>
    <w:basedOn w:val="Normltblzat"/>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Kzepeslista13jellszn">
    <w:name w:val="Medium List 1 Accent 3"/>
    <w:basedOn w:val="Normltblzat"/>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Kzepeslista14jellszn">
    <w:name w:val="Medium List 1 Accent 4"/>
    <w:basedOn w:val="Normltblzat"/>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Kzepeslista15jellszn">
    <w:name w:val="Medium List 1 Accent 5"/>
    <w:basedOn w:val="Normltblzat"/>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Kzepeslista16jellszn">
    <w:name w:val="Medium List 1 Accent 6"/>
    <w:basedOn w:val="Normltblzat"/>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Kzepeslista2">
    <w:name w:val="Medium List 2"/>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1jellszn">
    <w:name w:val="Medium List 2 Accent 1"/>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2jellszn">
    <w:name w:val="Medium List 2 Accent 2"/>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3jellszn">
    <w:name w:val="Medium List 2 Accent 3"/>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4jellszn">
    <w:name w:val="Medium List 2 Accent 4"/>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5jellszn">
    <w:name w:val="Medium List 2 Accent 5"/>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6jellszn">
    <w:name w:val="Medium List 2 Accent 6"/>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rcs1">
    <w:name w:val="Medium Grid 1"/>
    <w:basedOn w:val="Normltblzat"/>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zepesrcs11jellszn">
    <w:name w:val="Medium Grid 1 Accent 1"/>
    <w:basedOn w:val="Normltblzat"/>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zepesrcs12jellszn">
    <w:name w:val="Medium Grid 1 Accent 2"/>
    <w:basedOn w:val="Normltblzat"/>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zepesrcs13jellszn">
    <w:name w:val="Medium Grid 1 Accent 3"/>
    <w:basedOn w:val="Normltblzat"/>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zepesrcs14jellszn">
    <w:name w:val="Medium Grid 1 Accent 4"/>
    <w:basedOn w:val="Normltblzat"/>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zepesrcs15jellszn">
    <w:name w:val="Medium Grid 1 Accent 5"/>
    <w:basedOn w:val="Normltblzat"/>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zepesrcs16jellszn">
    <w:name w:val="Medium Grid 1 Accent 6"/>
    <w:basedOn w:val="Normltblzat"/>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zepesrcs2">
    <w:name w:val="Medium Grid 2"/>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Kzepesrcs21jellszn">
    <w:name w:val="Medium Grid 2 Accent 1"/>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Kzepesrcs22jellszn">
    <w:name w:val="Medium Grid 2 Accent 2"/>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Kzepesrcs23jellszn">
    <w:name w:val="Medium Grid 2 Accent 3"/>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Kzepesrcs24jellszn">
    <w:name w:val="Medium Grid 2 Accent 4"/>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Kzepesrcs25jellszn">
    <w:name w:val="Medium Grid 2 Accent 5"/>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Kzepesrcs26jellszn">
    <w:name w:val="Medium Grid 2 Accent 6"/>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Kzepesrcs3">
    <w:name w:val="Medium Grid 3"/>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Kzepesrcs31jellszn">
    <w:name w:val="Medium Grid 3 Accent 1"/>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zepesrcs32jellszn">
    <w:name w:val="Medium Grid 3 Accent 2"/>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Kzepesrcs33jellszn">
    <w:name w:val="Medium Grid 3 Accent 3"/>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Kzepesrcs34jellszn">
    <w:name w:val="Medium Grid 3 Accent 4"/>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Kzepesrcs35jellszn">
    <w:name w:val="Medium Grid 3 Accent 5"/>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Kzepesrcs36jellszn">
    <w:name w:val="Medium Grid 3 Accent 6"/>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Sttlista">
    <w:name w:val="Dark List"/>
    <w:basedOn w:val="Normltblzat"/>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Sttlista1jellszn">
    <w:name w:val="Dark List Accent 1"/>
    <w:basedOn w:val="Normltblzat"/>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Sttlista2jellszn">
    <w:name w:val="Dark List Accent 2"/>
    <w:basedOn w:val="Normltblzat"/>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Sttlista3jellszn">
    <w:name w:val="Dark List Accent 3"/>
    <w:basedOn w:val="Normltblzat"/>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Sttlista4jellszn">
    <w:name w:val="Dark List Accent 4"/>
    <w:basedOn w:val="Normltblzat"/>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ttlista5jellszn">
    <w:name w:val="Dark List Accent 5"/>
    <w:basedOn w:val="Normltblzat"/>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Sttlista6jellszn">
    <w:name w:val="Dark List Accent 6"/>
    <w:basedOn w:val="Normltblzat"/>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znesrnykols">
    <w:name w:val="Colorful Shading"/>
    <w:basedOn w:val="Normltblzat"/>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znesrnykols1jellszn">
    <w:name w:val="Colorful Shading Accent 1"/>
    <w:basedOn w:val="Normltblzat"/>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znesrnykols2jellszn">
    <w:name w:val="Colorful Shading Accent 2"/>
    <w:basedOn w:val="Normltblzat"/>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znesrnykols3jellszn">
    <w:name w:val="Colorful Shading Accent 3"/>
    <w:basedOn w:val="Normltblzat"/>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znesrnykols4jellszn">
    <w:name w:val="Colorful Shading Accent 4"/>
    <w:basedOn w:val="Normltblzat"/>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znesrnykols5jellszn">
    <w:name w:val="Colorful Shading Accent 5"/>
    <w:basedOn w:val="Normltblzat"/>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znesrnykols6jellszn">
    <w:name w:val="Colorful Shading Accent 6"/>
    <w:basedOn w:val="Normltblzat"/>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Szneslista">
    <w:name w:val="Colorful List"/>
    <w:basedOn w:val="Normltblzat"/>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Szneslista1jellszn">
    <w:name w:val="Colorful List Accent 1"/>
    <w:basedOn w:val="Normltblzat"/>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Szneslista2jellszn">
    <w:name w:val="Colorful List Accent 2"/>
    <w:basedOn w:val="Normltblzat"/>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zneslista3jellszn">
    <w:name w:val="Colorful List Accent 3"/>
    <w:basedOn w:val="Normltblzat"/>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Szneslista4jellszn">
    <w:name w:val="Colorful List Accent 4"/>
    <w:basedOn w:val="Normltblzat"/>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Szneslista5jellszn">
    <w:name w:val="Colorful List Accent 5"/>
    <w:basedOn w:val="Normltblzat"/>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Szneslista6jellszn">
    <w:name w:val="Colorful List Accent 6"/>
    <w:basedOn w:val="Normltblzat"/>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Sznesrcs">
    <w:name w:val="Colorful Grid"/>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Sznesrcs1jellszn">
    <w:name w:val="Colorful Grid Accent 1"/>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znesrcs2jellszn">
    <w:name w:val="Colorful Grid Accent 2"/>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Sznesrcs3jellszn">
    <w:name w:val="Colorful Grid Accent 3"/>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Sznesrcs4jellszn">
    <w:name w:val="Colorful Grid Accent 4"/>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Sznesrcs5jellszn">
    <w:name w:val="Colorful Grid Accent 5"/>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Sznesrcs6jellszn">
    <w:name w:val="Colorful Grid Accent 6"/>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B9767-81F8-4D05-B039-3D6EE60D1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1665</Characters>
  <Application>Microsoft Office Word</Application>
  <DocSecurity>0</DocSecurity>
  <Lines>13</Lines>
  <Paragraphs>3</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Fehér Balázs</cp:lastModifiedBy>
  <cp:revision>2</cp:revision>
  <dcterms:created xsi:type="dcterms:W3CDTF">2025-05-21T06:49:00Z</dcterms:created>
  <dcterms:modified xsi:type="dcterms:W3CDTF">2025-05-21T06:49:00Z</dcterms:modified>
  <cp:category/>
</cp:coreProperties>
</file>