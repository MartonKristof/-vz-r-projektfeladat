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620" w:rsidRDefault="007D0620" w:rsidP="007D0620">
      <w:r w:rsidRPr="007D0620">
        <w:rPr>
          <w:rStyle w:val="CmChar"/>
        </w:rPr>
        <w:t>Projekt Napló</w:t>
      </w:r>
      <w:r w:rsidRPr="007D0620">
        <w:t xml:space="preserve"> </w:t>
      </w:r>
      <w:bookmarkStart w:id="0" w:name="_GoBack"/>
      <w:bookmarkEnd w:id="0"/>
    </w:p>
    <w:p w:rsidR="007D0620" w:rsidRPr="007D0620" w:rsidRDefault="007D0620" w:rsidP="007D0620">
      <w:r>
        <w:t>Marton Kristóf 2025.05.21</w:t>
      </w:r>
    </w:p>
    <w:p w:rsidR="00E40CBD" w:rsidRDefault="007D0620">
      <w:pPr>
        <w:pStyle w:val="Cmsor1"/>
      </w:pPr>
      <w:r>
        <w:t>1</w:t>
      </w:r>
      <w:r>
        <w:t>. Feladatok és szerepek</w:t>
      </w:r>
    </w:p>
    <w:p w:rsidR="00E40CBD" w:rsidRDefault="007D0620">
      <w:r>
        <w:t xml:space="preserve">A projekt során egy reszponzív weboldalt készítettünk, amely az adatbázis-kezelés témájához kapcsolódik. Én voltam felelős a Tudáspróba (kvíz) oldal elkészítéséért, mely tartalmazott legalább 5 kérdésből álló </w:t>
      </w:r>
      <w:r>
        <w:t>feleletválasztós kvízt. Megvalósítottam a kérdések dinamikus megjelenítését, a válaszok értékelését (helyes válasz zöld, helytelen piros színnel), valamint a pontszám növelését és a válaszgombok letiltását. A kvíz végén megjelenik az összpontszám, és a 'Kö</w:t>
      </w:r>
      <w:r>
        <w:t>vetkező kérdés' gomb is le van tiltva.</w:t>
      </w:r>
    </w:p>
    <w:p w:rsidR="00E40CBD" w:rsidRDefault="007D0620">
      <w:pPr>
        <w:pStyle w:val="Cmsor1"/>
      </w:pPr>
      <w:r>
        <w:t>2. Személyes tapasztalatok, sikerélmények és kihívások</w:t>
      </w:r>
    </w:p>
    <w:p w:rsidR="00E40CBD" w:rsidRDefault="007D0620">
      <w:r>
        <w:t>A legnagyobb kihívást a kvízlogika leprogramozása jelentette JavaScript segítségével, mivel nem csak a helyes és helytelen válaszok megjelenítését kellett megolda</w:t>
      </w:r>
      <w:r>
        <w:t>ni, hanem a kérdések dinamikus kezelését és a gombok állapotának figyelését is. A sikerélményt az adta, amikor minden funkció működött, és a kvíz végén helyesen összesítette a pontokat.</w:t>
      </w:r>
    </w:p>
    <w:p w:rsidR="00E40CBD" w:rsidRDefault="007D0620">
      <w:pPr>
        <w:pStyle w:val="Cmsor1"/>
      </w:pPr>
      <w:r>
        <w:t>3. Új ismeretek és készségek</w:t>
      </w:r>
    </w:p>
    <w:p w:rsidR="00E40CBD" w:rsidRDefault="007D0620">
      <w:r>
        <w:t>A projekt során elmélyítettem tudásom a J</w:t>
      </w:r>
      <w:r>
        <w:t>avaScript eseménykezelésében és DOM-manipulációban. Megtanultam, hogyan lehet állapotokat kezelni a kvíz során, valamint azt is, hogyan lehet reszponzív módon megjeleníteni az oldalt különböző eszközökön. Emellett a CSS media query-k használatában is rutin</w:t>
      </w:r>
      <w:r>
        <w:t>osabb lettem.</w:t>
      </w:r>
    </w:p>
    <w:p w:rsidR="00E40CBD" w:rsidRDefault="007D0620">
      <w:pPr>
        <w:pStyle w:val="Cmsor1"/>
      </w:pPr>
      <w:r>
        <w:t>4. Együttműködés és kommunikáció</w:t>
      </w:r>
    </w:p>
    <w:p w:rsidR="00E40CBD" w:rsidRDefault="007D0620">
      <w:r>
        <w:t>A munkamegosztás jól működött. A társam a tananyag és a kapcsolatfelvételi űrlap oldalát készítette el, míg én a kvízért voltam felelős. Folyamatosan egyeztettünk a dizájn és a funkciók összehangolása érdekébe</w:t>
      </w:r>
      <w:r>
        <w:t>n. Ha valamilyen hiba vagy nehézség merült fel, megbeszéltük, és együtt találtunk megoldást.</w:t>
      </w:r>
    </w:p>
    <w:p w:rsidR="00E40CBD" w:rsidRDefault="007D0620">
      <w:pPr>
        <w:pStyle w:val="Cmsor1"/>
      </w:pPr>
      <w:r>
        <w:t>5. A projekt összegző értékelése</w:t>
      </w:r>
    </w:p>
    <w:p w:rsidR="00E40CBD" w:rsidRDefault="007D0620">
      <w:r>
        <w:t>Úgy gondolom, hogy egy hasznos és látványos weboldalt sikerült létrehozni, amely segít az adatbázis-kezelés alapjainak elsajátítás</w:t>
      </w:r>
      <w:r>
        <w:t>ában. A Tudáspróba oldal jól működik, és valóban segíthet a tananyag elmélyítésében. Ha újrakezdeném a projektet, még több kérdést és válaszlehetőséget tennék bele, valamint időzítést is hozzáadnék a kvízhez.</w:t>
      </w:r>
    </w:p>
    <w:p w:rsidR="007D0620" w:rsidRDefault="007D0620"/>
    <w:sectPr w:rsidR="007D06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0620"/>
    <w:rsid w:val="00AA1D8D"/>
    <w:rsid w:val="00B47730"/>
    <w:rsid w:val="00CB0664"/>
    <w:rsid w:val="00E40C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5DFFA2"/>
  <w14:defaultImageDpi w14:val="300"/>
  <w15:docId w15:val="{6FD9C2A1-C60B-4F6A-B111-BFB971E6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2EE43A-415B-415D-A8AE-576C0DF5A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255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Marton Kristóf</cp:lastModifiedBy>
  <cp:revision>2</cp:revision>
  <dcterms:created xsi:type="dcterms:W3CDTF">2013-12-23T23:15:00Z</dcterms:created>
  <dcterms:modified xsi:type="dcterms:W3CDTF">2025-05-21T07:39:00Z</dcterms:modified>
  <cp:category/>
</cp:coreProperties>
</file>